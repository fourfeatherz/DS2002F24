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How to Open a Free MongoDB Atlas Account, Load Sample Data, and Connect from a Python Notebook</w:t>
      </w:r>
    </w:p>
    <w:p>
      <w:r>
        <w:t>MongoDB Atlas is a cloud-based, fully managed NoSQL database service. This guide will walk you through the steps to create a free account, load sample data like the `sample_mflix` database, and connect to your MongoDB instance using a Python notebook.</w:t>
      </w:r>
    </w:p>
    <w:p>
      <w:pPr>
        <w:pStyle w:val="Heading1"/>
      </w:pPr>
      <w:r>
        <w:t>Step 1: Creating a Free MongoDB Atlas Account</w:t>
      </w:r>
    </w:p>
    <w:p>
      <w:r>
        <w:t>1. Go to the MongoDB Atlas website: https://www.mongodb.com/cloud/atlas.</w:t>
      </w:r>
    </w:p>
    <w:p>
      <w:r>
        <w:t>2. Click on 'Try Free' and sign up using your email or a Google account.</w:t>
      </w:r>
    </w:p>
    <w:p>
      <w:r>
        <w:t>3. Once you’ve registered, follow the prompts to create your first free cluster. You can choose the Free Tier option (shared cluster) which provides up to 512 MB of storage.</w:t>
      </w:r>
    </w:p>
    <w:p>
      <w:r>
        <w:t>4. Choose a region where you want your database hosted. You can select the region closest to you for optimal performance.</w:t>
      </w:r>
    </w:p>
    <w:p>
      <w:pPr>
        <w:pStyle w:val="Heading1"/>
      </w:pPr>
      <w:r>
        <w:t>Step 2: Creating a Cluster and Loading Sample Data</w:t>
      </w:r>
    </w:p>
    <w:p>
      <w:r>
        <w:t>1. Once your MongoDB Atlas account is set up, you’ll be taken to the Atlas dashboard.</w:t>
      </w:r>
    </w:p>
    <w:p>
      <w:r>
        <w:t>2. Click on 'Build a Cluster' and select the free tier (M0 cluster).</w:t>
      </w:r>
    </w:p>
    <w:p>
      <w:r>
        <w:t>3. In the 'Cluster' settings, give your cluster a name and create it.</w:t>
      </w:r>
    </w:p>
    <w:p>
      <w:r>
        <w:t>4. After your cluster is created, click on the '...' next to your cluster and choose 'Load Sample Data'.</w:t>
      </w:r>
    </w:p>
    <w:p>
      <w:r>
        <w:t>5. MongoDB Atlas will take a few minutes to load the sample databases, which include `sample_mflix` (movies dataset), `sample_airbnb`, and others.</w:t>
      </w:r>
    </w:p>
    <w:p>
      <w:pPr>
        <w:pStyle w:val="Heading1"/>
      </w:pPr>
      <w:r>
        <w:t>Step 3: Whitelisting IP Address and Creating a Database User</w:t>
      </w:r>
    </w:p>
    <w:p>
      <w:r>
        <w:t>1. To connect to your MongoDB Atlas cluster from anywhere, you'll need to whitelist your IP address.</w:t>
      </w:r>
    </w:p>
    <w:p>
      <w:r>
        <w:t>2. In the Security section, click on 'Network Access' and add '0.0.0.0/0' to allow access from any IP (not recommended for production).</w:t>
      </w:r>
    </w:p>
    <w:p>
      <w:r>
        <w:t>3. Next, go to the 'Database Access' tab and click on 'Add New Database User'.</w:t>
      </w:r>
    </w:p>
    <w:p>
      <w:r>
        <w:t>4. Create a new user by setting a username and password. Ensure the role is set to 'Atlas Admin' or similar for full access.</w:t>
      </w:r>
    </w:p>
    <w:p>
      <w:pPr>
        <w:pStyle w:val="Heading1"/>
      </w:pPr>
      <w:r>
        <w:t>Step 4: Connecting to MongoDB Atlas from a Python Notebook</w:t>
      </w:r>
    </w:p>
    <w:p>
      <w:r>
        <w:t>1. Install the `pymongo` library in your Python notebook by running the following command:</w:t>
      </w:r>
    </w:p>
    <w:p>
      <w:r>
        <w:t>!pip install pymongo[srv]</w:t>
      </w:r>
    </w:p>
    <w:p>
      <w:r>
        <w:t>2. Get your MongoDB connection string from the Atlas dashboard by clicking 'Connect' on your cluster.</w:t>
      </w:r>
    </w:p>
    <w:p>
      <w:r>
        <w:t>3. Select 'Connect your application' and copy the connection string. Replace `&lt;password&gt;` with the password you created for the database user.</w:t>
      </w:r>
    </w:p>
    <w:p>
      <w:r>
        <w:t>4. Use the following code to connect to your MongoDB Atlas cluster and access the `sample_mflix` database:</w:t>
      </w:r>
    </w:p>
    <w:p>
      <w:r>
        <w:t>from pymongo import MongoClient</w:t>
        <w:br/>
        <w:t>connection_string = 'mongodb+srv://&lt;username&gt;:&lt;password&gt;@&lt;cluster_url&gt;/test?retryWrites=true&amp;w=majority'</w:t>
        <w:br/>
        <w:t>client = MongoClient(connection_string)</w:t>
        <w:br/>
        <w:t>db = client['sample_mflix']</w:t>
        <w:br/>
        <w:t>collection = db['movies']</w:t>
        <w:br/>
        <w:t>print(collection.find_one())</w:t>
        <w:br/>
      </w:r>
    </w:p>
    <w:p>
      <w:r>
        <w:t>Now you are connected to MongoDB Atlas from your Python notebook! You can start querying the `sample_mflix` database and explore the movie dataset. If you need further assistance, check out MongoDB's official documentation.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